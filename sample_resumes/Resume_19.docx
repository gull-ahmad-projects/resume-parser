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Anthony Nelson</w:t>
      </w:r>
    </w:p>
    <w:p>
      <w:r>
        <w:t>Email: ocabrera@greer.com</w:t>
      </w:r>
    </w:p>
    <w:p>
      <w:r>
        <w:t>Phone: 349-364-4281x02354</w:t>
      </w:r>
    </w:p>
    <w:p>
      <w:r>
        <w:br/>
        <w:t>Experience:</w:t>
      </w:r>
    </w:p>
    <w:p>
      <w:r>
        <w:t>4 years in software development at Sullivan, Case and Anderson</w:t>
      </w:r>
    </w:p>
    <w:p>
      <w:r>
        <w:br/>
        <w:t>Skills:</w:t>
      </w:r>
    </w:p>
    <w:p>
      <w:r>
        <w:t>Linux, C++, Docker, Azure,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
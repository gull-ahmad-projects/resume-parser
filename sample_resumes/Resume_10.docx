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Cathy Castro</w:t>
      </w:r>
    </w:p>
    <w:p>
      <w:r>
        <w:t>Email: fbutler@franklin-johnson.com</w:t>
      </w:r>
    </w:p>
    <w:p>
      <w:r>
        <w:t>Phone: (748)269-8044x10769</w:t>
      </w:r>
    </w:p>
    <w:p>
      <w:r>
        <w:br/>
        <w:t>Experience:</w:t>
      </w:r>
    </w:p>
    <w:p>
      <w:r>
        <w:t>2 years in software development at Clayton, Ferguson and Smith</w:t>
      </w:r>
    </w:p>
    <w:p>
      <w:r>
        <w:br/>
        <w:t>Skills:</w:t>
      </w:r>
    </w:p>
    <w:p>
      <w:r>
        <w:t>Kubernetes, Git, Java, Linux, Azure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
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Jonathan Roman</w:t>
      </w:r>
    </w:p>
    <w:p>
      <w:r>
        <w:t>Email: michaelgutierrez@moses-hicks.org</w:t>
      </w:r>
    </w:p>
    <w:p>
      <w:r>
        <w:t>Phone: (665)045-0626x5703</w:t>
      </w:r>
    </w:p>
    <w:p>
      <w:r>
        <w:br/>
        <w:t>Experience:</w:t>
      </w:r>
    </w:p>
    <w:p>
      <w:r>
        <w:t>11 years in software development at Heath-Hernandez</w:t>
      </w:r>
    </w:p>
    <w:p>
      <w:r>
        <w:br/>
        <w:t>Skills:</w:t>
      </w:r>
    </w:p>
    <w:p>
      <w:r>
        <w:t>JavaScript, Git, Azure, Django, C++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
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Kelly Wheeler</w:t>
      </w:r>
    </w:p>
    <w:p>
      <w:r>
        <w:t>Email: jhardin@green-beck.org</w:t>
      </w:r>
    </w:p>
    <w:p>
      <w:r>
        <w:t>Phone: 192-958-9882x2134</w:t>
      </w:r>
    </w:p>
    <w:p>
      <w:r>
        <w:br/>
        <w:t>Experience:</w:t>
      </w:r>
    </w:p>
    <w:p>
      <w:r>
        <w:t>15 years in software development at Jones PLC</w:t>
      </w:r>
    </w:p>
    <w:p>
      <w:r>
        <w:br/>
        <w:t>Skills:</w:t>
      </w:r>
    </w:p>
    <w:p>
      <w:r>
        <w:t>Kubernetes, Linux, Python, JavaScript, 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
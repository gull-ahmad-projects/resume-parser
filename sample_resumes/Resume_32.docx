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Ashley Koch</w:t>
      </w:r>
    </w:p>
    <w:p>
      <w:r>
        <w:t>Email: dkim@ford.com</w:t>
      </w:r>
    </w:p>
    <w:p>
      <w:r>
        <w:t>Phone: +1-621-822-4256x0301</w:t>
      </w:r>
    </w:p>
    <w:p>
      <w:r>
        <w:br/>
        <w:t>Experience:</w:t>
      </w:r>
    </w:p>
    <w:p>
      <w:r>
        <w:t>8 years in software development at Schmidt Inc</w:t>
      </w:r>
    </w:p>
    <w:p>
      <w:r>
        <w:br/>
        <w:t>Skills:</w:t>
      </w:r>
    </w:p>
    <w:p>
      <w:r>
        <w:t>Python, AWS, Django, Git, JavaScript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
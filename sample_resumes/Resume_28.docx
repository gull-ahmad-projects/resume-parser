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Alexander Gilbert</w:t>
      </w:r>
    </w:p>
    <w:p>
      <w:r>
        <w:t>Email: cdiaz@gmail.com</w:t>
      </w:r>
    </w:p>
    <w:p>
      <w:r>
        <w:t>Phone: +1-832-526-3268x57980</w:t>
      </w:r>
    </w:p>
    <w:p>
      <w:r>
        <w:br/>
        <w:t>Experience:</w:t>
      </w:r>
    </w:p>
    <w:p>
      <w:r>
        <w:t>13 years in software development at Scott, Trevino and Solomon</w:t>
      </w:r>
    </w:p>
    <w:p>
      <w:r>
        <w:br/>
        <w:t>Skills:</w:t>
      </w:r>
    </w:p>
    <w:p>
      <w:r>
        <w:t>C++, Django, Docker, Java, 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
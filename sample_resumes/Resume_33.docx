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Emily Anderson</w:t>
      </w:r>
    </w:p>
    <w:p>
      <w:r>
        <w:t>Email: lwolfe@martin.com</w:t>
      </w:r>
    </w:p>
    <w:p>
      <w:r>
        <w:t>Phone: 580-800-7755</w:t>
      </w:r>
    </w:p>
    <w:p>
      <w:r>
        <w:br/>
        <w:t>Experience:</w:t>
      </w:r>
    </w:p>
    <w:p>
      <w:r>
        <w:t>2 years in software development at Clark, Nunez and Hanson</w:t>
      </w:r>
    </w:p>
    <w:p>
      <w:r>
        <w:br/>
        <w:t>Skills:</w:t>
      </w:r>
    </w:p>
    <w:p>
      <w:r>
        <w:t>React, JavaScript, Java, Linux, Node.js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
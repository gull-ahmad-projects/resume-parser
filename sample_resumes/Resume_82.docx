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Samuel Medina</w:t>
      </w:r>
    </w:p>
    <w:p>
      <w:r>
        <w:t>Email: matthewblack@rice.info</w:t>
      </w:r>
    </w:p>
    <w:p>
      <w:r>
        <w:t>Phone: 2431203205</w:t>
      </w:r>
    </w:p>
    <w:p>
      <w:r>
        <w:br/>
        <w:t>Experience:</w:t>
      </w:r>
    </w:p>
    <w:p>
      <w:r>
        <w:t>15 years in software development at Smith-Thomas</w:t>
      </w:r>
    </w:p>
    <w:p>
      <w:r>
        <w:br/>
        <w:t>Skills:</w:t>
      </w:r>
    </w:p>
    <w:p>
      <w:r>
        <w:t>SQL, Git, Python, Java, 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
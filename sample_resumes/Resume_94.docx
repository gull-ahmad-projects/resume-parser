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Steven Brandt</w:t>
      </w:r>
    </w:p>
    <w:p>
      <w:r>
        <w:t>Email: pwest@gmail.com</w:t>
      </w:r>
    </w:p>
    <w:p>
      <w:r>
        <w:t>Phone: (555)709-0879x2829</w:t>
      </w:r>
    </w:p>
    <w:p>
      <w:r>
        <w:br/>
        <w:t>Experience:</w:t>
      </w:r>
    </w:p>
    <w:p>
      <w:r>
        <w:t>10 years in software development at Ball, Bush and Montgomery</w:t>
      </w:r>
    </w:p>
    <w:p>
      <w:r>
        <w:br/>
        <w:t>Skills:</w:t>
      </w:r>
    </w:p>
    <w:p>
      <w:r>
        <w:t>JavaScript, Node.js, React, Git,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
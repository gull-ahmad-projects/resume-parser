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Caleb White</w:t>
      </w:r>
    </w:p>
    <w:p>
      <w:r>
        <w:t>Email: ehubbard@henry.com</w:t>
      </w:r>
    </w:p>
    <w:p>
      <w:r>
        <w:t>Phone: 443-205-5798</w:t>
      </w:r>
    </w:p>
    <w:p>
      <w:r>
        <w:br/>
        <w:t>Experience:</w:t>
      </w:r>
    </w:p>
    <w:p>
      <w:r>
        <w:t>7 years in software development at Ellis-Brown</w:t>
      </w:r>
    </w:p>
    <w:p>
      <w:r>
        <w:br/>
        <w:t>Skills:</w:t>
      </w:r>
    </w:p>
    <w:p>
      <w:r>
        <w:t>Django, Linux, React, Docker,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
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Andrew Daniels</w:t>
      </w:r>
    </w:p>
    <w:p>
      <w:r>
        <w:t>Email: schwartzgregory@gmail.com</w:t>
      </w:r>
    </w:p>
    <w:p>
      <w:r>
        <w:t>Phone: 001-472-756-6869x0941</w:t>
      </w:r>
    </w:p>
    <w:p>
      <w:r>
        <w:br/>
        <w:t>Experience:</w:t>
      </w:r>
    </w:p>
    <w:p>
      <w:r>
        <w:t>10 years in software development at Pitts, Cook and Martin</w:t>
      </w:r>
    </w:p>
    <w:p>
      <w:r>
        <w:br/>
        <w:t>Skills:</w:t>
      </w:r>
    </w:p>
    <w:p>
      <w:r>
        <w:t>Azure, Git, SQL, JavaScript, C++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
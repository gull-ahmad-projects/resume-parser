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Erin Foster</w:t>
      </w:r>
    </w:p>
    <w:p>
      <w:r>
        <w:t>Email: phelpsmelissa@livingston-harper.com</w:t>
      </w:r>
    </w:p>
    <w:p>
      <w:r>
        <w:t>Phone: 532-561-8661x01613</w:t>
      </w:r>
    </w:p>
    <w:p>
      <w:r>
        <w:br/>
        <w:t>Experience:</w:t>
      </w:r>
    </w:p>
    <w:p>
      <w:r>
        <w:t>9 years in software development at English, Alexander and Davis</w:t>
      </w:r>
    </w:p>
    <w:p>
      <w:r>
        <w:br/>
        <w:t>Skills:</w:t>
      </w:r>
    </w:p>
    <w:p>
      <w:r>
        <w:t>Django, React, Git, AWS,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
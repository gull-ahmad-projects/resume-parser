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Sandra Simmons</w:t>
      </w:r>
    </w:p>
    <w:p>
      <w:r>
        <w:t>Email: stephen12@henry.org</w:t>
      </w:r>
    </w:p>
    <w:p>
      <w:r>
        <w:t>Phone: +1-515-332-2603</w:t>
      </w:r>
    </w:p>
    <w:p>
      <w:r>
        <w:br/>
        <w:t>Experience:</w:t>
      </w:r>
    </w:p>
    <w:p>
      <w:r>
        <w:t>11 years in software development at Lopez-Thompson</w:t>
      </w:r>
    </w:p>
    <w:p>
      <w:r>
        <w:br/>
        <w:t>Skills:</w:t>
      </w:r>
    </w:p>
    <w:p>
      <w:r>
        <w:t>JavaScript, Flask, SQL,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
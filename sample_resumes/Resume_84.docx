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Joel Conway</w:t>
      </w:r>
    </w:p>
    <w:p>
      <w:r>
        <w:t>Email: brenda88@hotmail.com</w:t>
      </w:r>
    </w:p>
    <w:p>
      <w:r>
        <w:t>Phone: 596-379-8133</w:t>
      </w:r>
    </w:p>
    <w:p>
      <w:r>
        <w:br/>
        <w:t>Experience:</w:t>
      </w:r>
    </w:p>
    <w:p>
      <w:r>
        <w:t>3 years in software development at Weber-Nichols</w:t>
      </w:r>
    </w:p>
    <w:p>
      <w:r>
        <w:br/>
        <w:t>Skills:</w:t>
      </w:r>
    </w:p>
    <w:p>
      <w:r>
        <w:t>JavaScript, Flask, Azure, Django,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
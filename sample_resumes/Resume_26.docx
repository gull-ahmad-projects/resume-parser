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Miguel Williams</w:t>
      </w:r>
    </w:p>
    <w:p>
      <w:r>
        <w:t>Email: weberjeffrey@richmond.com</w:t>
      </w:r>
    </w:p>
    <w:p>
      <w:r>
        <w:t>Phone: 931-860-6032x65503</w:t>
      </w:r>
    </w:p>
    <w:p>
      <w:r>
        <w:br/>
        <w:t>Experience:</w:t>
      </w:r>
    </w:p>
    <w:p>
      <w:r>
        <w:t>10 years in software development at Thompson-Mitchell</w:t>
      </w:r>
    </w:p>
    <w:p>
      <w:r>
        <w:br/>
        <w:t>Skills:</w:t>
      </w:r>
    </w:p>
    <w:p>
      <w:r>
        <w:t>React, Flask, Kubernetes, Python, Django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
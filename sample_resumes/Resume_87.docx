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Jeffrey Mendez</w:t>
      </w:r>
    </w:p>
    <w:p>
      <w:r>
        <w:t>Email: anthonycobb@williams.org</w:t>
      </w:r>
    </w:p>
    <w:p>
      <w:r>
        <w:t>Phone: 723-115-1314</w:t>
      </w:r>
    </w:p>
    <w:p>
      <w:r>
        <w:br/>
        <w:t>Experience:</w:t>
      </w:r>
    </w:p>
    <w:p>
      <w:r>
        <w:t>13 years in software development at Diaz, Miller and Alexander</w:t>
      </w:r>
    </w:p>
    <w:p>
      <w:r>
        <w:br/>
        <w:t>Skills:</w:t>
      </w:r>
    </w:p>
    <w:p>
      <w:r>
        <w:t>AWS, Azure, Linux, Flask,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
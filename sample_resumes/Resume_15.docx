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Nicole Miles</w:t>
      </w:r>
    </w:p>
    <w:p>
      <w:r>
        <w:t>Email: davisvirginia@roberson-nicholson.com</w:t>
      </w:r>
    </w:p>
    <w:p>
      <w:r>
        <w:t>Phone: (107)519-0422</w:t>
      </w:r>
    </w:p>
    <w:p>
      <w:r>
        <w:br/>
        <w:t>Experience:</w:t>
      </w:r>
    </w:p>
    <w:p>
      <w:r>
        <w:t>1 years in software development at Graham and Sons</w:t>
      </w:r>
    </w:p>
    <w:p>
      <w:r>
        <w:br/>
        <w:t>Skills:</w:t>
      </w:r>
    </w:p>
    <w:p>
      <w:r>
        <w:t>React, Node.js, Django, Azure,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
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Paul Coleman</w:t>
      </w:r>
    </w:p>
    <w:p>
      <w:r>
        <w:t>Email: harveyjeff@gonzalez-martinez.com</w:t>
      </w:r>
    </w:p>
    <w:p>
      <w:r>
        <w:t>Phone: 404.682.2544x2346</w:t>
      </w:r>
    </w:p>
    <w:p>
      <w:r>
        <w:br/>
        <w:t>Experience:</w:t>
      </w:r>
    </w:p>
    <w:p>
      <w:r>
        <w:t>10 years in software development at Holmes, Anderson and Ray</w:t>
      </w:r>
    </w:p>
    <w:p>
      <w:r>
        <w:br/>
        <w:t>Skills:</w:t>
      </w:r>
    </w:p>
    <w:p>
      <w:r>
        <w:t>Flask, AWS, JavaScript, Java, 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
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Elizabeth Collins</w:t>
      </w:r>
    </w:p>
    <w:p>
      <w:r>
        <w:t>Email: jeffrey20@gmail.com</w:t>
      </w:r>
    </w:p>
    <w:p>
      <w:r>
        <w:t>Phone: 532-768-3489x88220</w:t>
      </w:r>
    </w:p>
    <w:p>
      <w:r>
        <w:br/>
        <w:t>Experience:</w:t>
      </w:r>
    </w:p>
    <w:p>
      <w:r>
        <w:t>9 years in software development at Guerrero, Shah and Robinson</w:t>
      </w:r>
    </w:p>
    <w:p>
      <w:r>
        <w:br/>
        <w:t>Skills:</w:t>
      </w:r>
    </w:p>
    <w:p>
      <w:r>
        <w:t>Kubernetes, C++, Django, Git,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
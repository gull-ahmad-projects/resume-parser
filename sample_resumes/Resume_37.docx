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Mark Jensen PhD</w:t>
      </w:r>
    </w:p>
    <w:p>
      <w:r>
        <w:t>Email: christopher36@hall.com</w:t>
      </w:r>
    </w:p>
    <w:p>
      <w:r>
        <w:t>Phone: 083-792-7302x1458</w:t>
      </w:r>
    </w:p>
    <w:p>
      <w:r>
        <w:br/>
        <w:t>Experience:</w:t>
      </w:r>
    </w:p>
    <w:p>
      <w:r>
        <w:t>4 years in software development at Freeman, Silva and Ferguson</w:t>
      </w:r>
    </w:p>
    <w:p>
      <w:r>
        <w:br/>
        <w:t>Skills:</w:t>
      </w:r>
    </w:p>
    <w:p>
      <w:r>
        <w:t>Azure, AWS, Git, Node.js, JavaScript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
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David Garcia</w:t>
      </w:r>
    </w:p>
    <w:p>
      <w:r>
        <w:t>Email: mistyhester@gmail.com</w:t>
      </w:r>
    </w:p>
    <w:p>
      <w:r>
        <w:t>Phone: 001-732-075-9946x93058</w:t>
      </w:r>
    </w:p>
    <w:p>
      <w:r>
        <w:br/>
        <w:t>Experience:</w:t>
      </w:r>
    </w:p>
    <w:p>
      <w:r>
        <w:t>5 years in software development at Nichols-Krueger</w:t>
      </w:r>
    </w:p>
    <w:p>
      <w:r>
        <w:br/>
        <w:t>Skills:</w:t>
      </w:r>
    </w:p>
    <w:p>
      <w:r>
        <w:t>SQL, AWS, Java, Node.js,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
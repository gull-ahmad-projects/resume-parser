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Justin Thompson</w:t>
      </w:r>
    </w:p>
    <w:p>
      <w:r>
        <w:t>Email: racheljohnson@yahoo.com</w:t>
      </w:r>
    </w:p>
    <w:p>
      <w:r>
        <w:t>Phone: 162-912-7459x3962</w:t>
      </w:r>
    </w:p>
    <w:p>
      <w:r>
        <w:br/>
        <w:t>Experience:</w:t>
      </w:r>
    </w:p>
    <w:p>
      <w:r>
        <w:t>3 years in software development at Hartman-Lee</w:t>
      </w:r>
    </w:p>
    <w:p>
      <w:r>
        <w:br/>
        <w:t>Skills:</w:t>
      </w:r>
    </w:p>
    <w:p>
      <w:r>
        <w:t>AWS, Git, JavaScript, React,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
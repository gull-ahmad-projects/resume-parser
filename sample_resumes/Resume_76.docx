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Jennifer Kirk</w:t>
      </w:r>
    </w:p>
    <w:p>
      <w:r>
        <w:t>Email: masonburns@hotmail.com</w:t>
      </w:r>
    </w:p>
    <w:p>
      <w:r>
        <w:t>Phone: 001-935-277-4365x29922</w:t>
      </w:r>
    </w:p>
    <w:p>
      <w:r>
        <w:br/>
        <w:t>Experience:</w:t>
      </w:r>
    </w:p>
    <w:p>
      <w:r>
        <w:t>11 years in software development at Scott LLC</w:t>
      </w:r>
    </w:p>
    <w:p>
      <w:r>
        <w:br/>
        <w:t>Skills:</w:t>
      </w:r>
    </w:p>
    <w:p>
      <w:r>
        <w:t>Azure, Java, Flask, JavaScript, Linux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
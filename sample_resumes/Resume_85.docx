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Jenna Miller</w:t>
      </w:r>
    </w:p>
    <w:p>
      <w:r>
        <w:t>Email: kathleen85@yahoo.com</w:t>
      </w:r>
    </w:p>
    <w:p>
      <w:r>
        <w:t>Phone: +1-829-023-8062</w:t>
      </w:r>
    </w:p>
    <w:p>
      <w:r>
        <w:br/>
        <w:t>Experience:</w:t>
      </w:r>
    </w:p>
    <w:p>
      <w:r>
        <w:t>1 years in software development at Gallagher, Mclaughlin and Tate</w:t>
      </w:r>
    </w:p>
    <w:p>
      <w:r>
        <w:br/>
        <w:t>Skills:</w:t>
      </w:r>
    </w:p>
    <w:p>
      <w:r>
        <w:t>Django, C++, Git, React,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
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Frank Reeves</w:t>
      </w:r>
    </w:p>
    <w:p>
      <w:r>
        <w:t>Email: eharrison@howard.com</w:t>
      </w:r>
    </w:p>
    <w:p>
      <w:r>
        <w:t>Phone: 001-270-011-5499</w:t>
      </w:r>
    </w:p>
    <w:p>
      <w:r>
        <w:br/>
        <w:t>Experience:</w:t>
      </w:r>
    </w:p>
    <w:p>
      <w:r>
        <w:t>7 years in software development at Blake, Sanchez and Ford</w:t>
      </w:r>
    </w:p>
    <w:p>
      <w:r>
        <w:br/>
        <w:t>Skills:</w:t>
      </w:r>
    </w:p>
    <w:p>
      <w:r>
        <w:t>Node.js, Git, Java, SQL,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
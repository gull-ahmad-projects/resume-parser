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Ashley Riddle</w:t>
      </w:r>
    </w:p>
    <w:p>
      <w:r>
        <w:t>Email: nfitzgerald@mcdaniel-buckley.com</w:t>
      </w:r>
    </w:p>
    <w:p>
      <w:r>
        <w:t>Phone: 796-938-5099x874</w:t>
      </w:r>
    </w:p>
    <w:p>
      <w:r>
        <w:br/>
        <w:t>Experience:</w:t>
      </w:r>
    </w:p>
    <w:p>
      <w:r>
        <w:t>9 years in software development at Garcia, Duffy and Clark</w:t>
      </w:r>
    </w:p>
    <w:p>
      <w:r>
        <w:br/>
        <w:t>Skills:</w:t>
      </w:r>
    </w:p>
    <w:p>
      <w:r>
        <w:t>C++, Linux, Python, Java,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
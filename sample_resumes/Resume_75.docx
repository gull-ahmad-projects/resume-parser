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Cindy Walker MD</w:t>
      </w:r>
    </w:p>
    <w:p>
      <w:r>
        <w:t>Email: harry80@soto.com</w:t>
      </w:r>
    </w:p>
    <w:p>
      <w:r>
        <w:t>Phone: 797-717-2992x49318</w:t>
      </w:r>
    </w:p>
    <w:p>
      <w:r>
        <w:br/>
        <w:t>Experience:</w:t>
      </w:r>
    </w:p>
    <w:p>
      <w:r>
        <w:t>6 years in software development at Harrison and Sons</w:t>
      </w:r>
    </w:p>
    <w:p>
      <w:r>
        <w:br/>
        <w:t>Skills:</w:t>
      </w:r>
    </w:p>
    <w:p>
      <w:r>
        <w:t>Linux, React, JavaScript, Python, C++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
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Elizabeth Mcbride</w:t>
      </w:r>
    </w:p>
    <w:p>
      <w:r>
        <w:t>Email: vincentvictoria@brown.info</w:t>
      </w:r>
    </w:p>
    <w:p>
      <w:r>
        <w:t>Phone: 001-951-977-9758x78840</w:t>
      </w:r>
    </w:p>
    <w:p>
      <w:r>
        <w:br/>
        <w:t>Experience:</w:t>
      </w:r>
    </w:p>
    <w:p>
      <w:r>
        <w:t>2 years in software development at Williams, Hampton and Hatfield</w:t>
      </w:r>
    </w:p>
    <w:p>
      <w:r>
        <w:br/>
        <w:t>Skills:</w:t>
      </w:r>
    </w:p>
    <w:p>
      <w:r>
        <w:t>Linux, Git, SQL, JavaScript,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
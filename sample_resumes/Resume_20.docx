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 Hoffman</w:t>
      </w:r>
    </w:p>
    <w:p>
      <w:r>
        <w:t>Email: jasmine12@yahoo.com</w:t>
      </w:r>
    </w:p>
    <w:p>
      <w:r>
        <w:t>Phone: 200-247-8169</w:t>
      </w:r>
    </w:p>
    <w:p>
      <w:r>
        <w:br/>
        <w:t>Experience:</w:t>
      </w:r>
    </w:p>
    <w:p>
      <w:r>
        <w:t>7 years in software development at Jones, Allen and Obrien</w:t>
      </w:r>
    </w:p>
    <w:p>
      <w:r>
        <w:br/>
        <w:t>Skills:</w:t>
      </w:r>
    </w:p>
    <w:p>
      <w:r>
        <w:t>Node.js, SQL, AWS, React, Django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
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Sandra Morris</w:t>
      </w:r>
    </w:p>
    <w:p>
      <w:r>
        <w:t>Email: middletonjessica@hotmail.com</w:t>
      </w:r>
    </w:p>
    <w:p>
      <w:r>
        <w:t>Phone: (978)091-1501x37325</w:t>
      </w:r>
    </w:p>
    <w:p>
      <w:r>
        <w:br/>
        <w:t>Experience:</w:t>
      </w:r>
    </w:p>
    <w:p>
      <w:r>
        <w:t>9 years in software development at Buchanan-Montgomery</w:t>
      </w:r>
    </w:p>
    <w:p>
      <w:r>
        <w:br/>
        <w:t>Skills:</w:t>
      </w:r>
    </w:p>
    <w:p>
      <w:r>
        <w:t>Azure, JavaScript, AWS, C++,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
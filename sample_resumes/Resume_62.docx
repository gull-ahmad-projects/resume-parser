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David Cross</w:t>
      </w:r>
    </w:p>
    <w:p>
      <w:r>
        <w:t>Email: shawnkelly@hotmail.com</w:t>
      </w:r>
    </w:p>
    <w:p>
      <w:r>
        <w:t>Phone: 8540100788</w:t>
      </w:r>
    </w:p>
    <w:p>
      <w:r>
        <w:br/>
        <w:t>Experience:</w:t>
      </w:r>
    </w:p>
    <w:p>
      <w:r>
        <w:t>2 years in software development at Mcfarland, Alexander and Erickson</w:t>
      </w:r>
    </w:p>
    <w:p>
      <w:r>
        <w:br/>
        <w:t>Skills:</w:t>
      </w:r>
    </w:p>
    <w:p>
      <w:r>
        <w:t>React, Kubernetes, Java, Docker, AWS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
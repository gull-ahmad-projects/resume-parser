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Jennifer Shea</w:t>
      </w:r>
    </w:p>
    <w:p>
      <w:r>
        <w:t>Email: ecox@haley-newman.biz</w:t>
      </w:r>
    </w:p>
    <w:p>
      <w:r>
        <w:t>Phone: 001-488-667-8519x29545</w:t>
      </w:r>
    </w:p>
    <w:p>
      <w:r>
        <w:br/>
        <w:t>Experience:</w:t>
      </w:r>
    </w:p>
    <w:p>
      <w:r>
        <w:t>10 years in software development at Ayers and Sons</w:t>
      </w:r>
    </w:p>
    <w:p>
      <w:r>
        <w:br/>
        <w:t>Skills:</w:t>
      </w:r>
    </w:p>
    <w:p>
      <w:r>
        <w:t>Linux, Django, Azure, Flask,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
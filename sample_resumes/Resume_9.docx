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Veronica Hodges</w:t>
      </w:r>
    </w:p>
    <w:p>
      <w:r>
        <w:t>Email: allison46@duran.com</w:t>
      </w:r>
    </w:p>
    <w:p>
      <w:r>
        <w:t>Phone: 951-560-6249x554</w:t>
      </w:r>
    </w:p>
    <w:p>
      <w:r>
        <w:br/>
        <w:t>Experience:</w:t>
      </w:r>
    </w:p>
    <w:p>
      <w:r>
        <w:t>1 years in software development at Madden, Jennings and Conner</w:t>
      </w:r>
    </w:p>
    <w:p>
      <w:r>
        <w:br/>
        <w:t>Skills:</w:t>
      </w:r>
    </w:p>
    <w:p>
      <w:r>
        <w:t>Azure, Kubernetes, Docker, React, Node.js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
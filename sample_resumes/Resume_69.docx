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Kristen Jones</w:t>
      </w:r>
    </w:p>
    <w:p>
      <w:r>
        <w:t>Email: kristenkoch@moore.info</w:t>
      </w:r>
    </w:p>
    <w:p>
      <w:r>
        <w:t>Phone: +1-733-763-0868</w:t>
      </w:r>
    </w:p>
    <w:p>
      <w:r>
        <w:br/>
        <w:t>Experience:</w:t>
      </w:r>
    </w:p>
    <w:p>
      <w:r>
        <w:t>7 years in software development at Lawson, Olson and Johnson</w:t>
      </w:r>
    </w:p>
    <w:p>
      <w:r>
        <w:br/>
        <w:t>Skills:</w:t>
      </w:r>
    </w:p>
    <w:p>
      <w:r>
        <w:t>Azure, AWS, SQL, Docker,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
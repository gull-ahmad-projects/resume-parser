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Krystal Williams</w:t>
      </w:r>
    </w:p>
    <w:p>
      <w:r>
        <w:t>Email: danielle41@gmail.com</w:t>
      </w:r>
    </w:p>
    <w:p>
      <w:r>
        <w:t>Phone: 001-951-616-3534x3015</w:t>
      </w:r>
    </w:p>
    <w:p>
      <w:r>
        <w:br/>
        <w:t>Experience:</w:t>
      </w:r>
    </w:p>
    <w:p>
      <w:r>
        <w:t>11 years in software development at Barnett, Gray and Nelson</w:t>
      </w:r>
    </w:p>
    <w:p>
      <w:r>
        <w:br/>
        <w:t>Skills:</w:t>
      </w:r>
    </w:p>
    <w:p>
      <w:r>
        <w:t>Azure, JavaScript, Git, Kubernetes,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
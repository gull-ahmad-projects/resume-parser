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Alex Harrison</w:t>
      </w:r>
    </w:p>
    <w:p>
      <w:r>
        <w:t>Email: amandavaughn@hotmail.com</w:t>
      </w:r>
    </w:p>
    <w:p>
      <w:r>
        <w:t>Phone: 121.768.2870</w:t>
      </w:r>
    </w:p>
    <w:p>
      <w:r>
        <w:br/>
        <w:t>Experience:</w:t>
      </w:r>
    </w:p>
    <w:p>
      <w:r>
        <w:t>13 years in software development at Thompson Group</w:t>
      </w:r>
    </w:p>
    <w:p>
      <w:r>
        <w:br/>
        <w:t>Skills:</w:t>
      </w:r>
    </w:p>
    <w:p>
      <w:r>
        <w:t>React, Flask, Azure, C++,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
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Travis Davis</w:t>
      </w:r>
    </w:p>
    <w:p>
      <w:r>
        <w:t>Email: zrandall@black-copeland.com</w:t>
      </w:r>
    </w:p>
    <w:p>
      <w:r>
        <w:t>Phone: 332-571-1916</w:t>
      </w:r>
    </w:p>
    <w:p>
      <w:r>
        <w:br/>
        <w:t>Experience:</w:t>
      </w:r>
    </w:p>
    <w:p>
      <w:r>
        <w:t>6 years in software development at Williams, Phillips and Spencer</w:t>
      </w:r>
    </w:p>
    <w:p>
      <w:r>
        <w:br/>
        <w:t>Skills:</w:t>
      </w:r>
    </w:p>
    <w:p>
      <w:r>
        <w:t>Flask, AWS, Java, React, Linux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
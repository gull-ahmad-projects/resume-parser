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Elizabeth Simpson</w:t>
      </w:r>
    </w:p>
    <w:p>
      <w:r>
        <w:t>Email: wigginsstephanie@delgado-silva.com</w:t>
      </w:r>
    </w:p>
    <w:p>
      <w:r>
        <w:t>Phone: 992.044.1866</w:t>
      </w:r>
    </w:p>
    <w:p>
      <w:r>
        <w:br/>
        <w:t>Experience:</w:t>
      </w:r>
    </w:p>
    <w:p>
      <w:r>
        <w:t>11 years in software development at Brown-Vasquez</w:t>
      </w:r>
    </w:p>
    <w:p>
      <w:r>
        <w:br/>
        <w:t>Skills:</w:t>
      </w:r>
    </w:p>
    <w:p>
      <w:r>
        <w:t>Kubernetes, AWS, Node.js, Docker, Python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
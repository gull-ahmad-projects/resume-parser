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Jeffery Santiago</w:t>
      </w:r>
    </w:p>
    <w:p>
      <w:r>
        <w:t>Email: mezalaura@gmail.com</w:t>
      </w:r>
    </w:p>
    <w:p>
      <w:r>
        <w:t>Phone: 353-132-1500</w:t>
      </w:r>
    </w:p>
    <w:p>
      <w:r>
        <w:br/>
        <w:t>Experience:</w:t>
      </w:r>
    </w:p>
    <w:p>
      <w:r>
        <w:t>1 years in software development at Hoffman-Schaefer</w:t>
      </w:r>
    </w:p>
    <w:p>
      <w:r>
        <w:br/>
        <w:t>Skills:</w:t>
      </w:r>
    </w:p>
    <w:p>
      <w:r>
        <w:t>Linux, Git, Flask, Django,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
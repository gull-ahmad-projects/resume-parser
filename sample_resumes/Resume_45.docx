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Danielle Cummings</w:t>
      </w:r>
    </w:p>
    <w:p>
      <w:r>
        <w:t>Email: maxwellbrandon@weber.org</w:t>
      </w:r>
    </w:p>
    <w:p>
      <w:r>
        <w:t>Phone: (821)069-1415</w:t>
      </w:r>
    </w:p>
    <w:p>
      <w:r>
        <w:br/>
        <w:t>Experience:</w:t>
      </w:r>
    </w:p>
    <w:p>
      <w:r>
        <w:t>4 years in software development at Miller, Torres and Walker</w:t>
      </w:r>
    </w:p>
    <w:p>
      <w:r>
        <w:br/>
        <w:t>Skills:</w:t>
      </w:r>
    </w:p>
    <w:p>
      <w:r>
        <w:t>Docker, Django, Kubernetes, Azure, React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
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Beth Berger DVM</w:t>
      </w:r>
    </w:p>
    <w:p>
      <w:r>
        <w:t>Email: bmcdonald@hotmail.com</w:t>
      </w:r>
    </w:p>
    <w:p>
      <w:r>
        <w:t>Phone: +1-397-270-4826</w:t>
      </w:r>
    </w:p>
    <w:p>
      <w:r>
        <w:br/>
        <w:t>Experience:</w:t>
      </w:r>
    </w:p>
    <w:p>
      <w:r>
        <w:t>7 years in software development at Smith, Thompson and Anderson</w:t>
      </w:r>
    </w:p>
    <w:p>
      <w:r>
        <w:br/>
        <w:t>Skills:</w:t>
      </w:r>
    </w:p>
    <w:p>
      <w:r>
        <w:t>Linux, Node.js, React, Azure, Kubernetes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
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Deborah Wright</w:t>
      </w:r>
    </w:p>
    <w:p>
      <w:r>
        <w:t>Email: hughesrick@martinez.com</w:t>
      </w:r>
    </w:p>
    <w:p>
      <w:r>
        <w:t>Phone: +1-629-752-8777x029</w:t>
      </w:r>
    </w:p>
    <w:p>
      <w:r>
        <w:br/>
        <w:t>Experience:</w:t>
      </w:r>
    </w:p>
    <w:p>
      <w:r>
        <w:t>1 years in software development at Stokes LLC</w:t>
      </w:r>
    </w:p>
    <w:p>
      <w:r>
        <w:br/>
        <w:t>Skills:</w:t>
      </w:r>
    </w:p>
    <w:p>
      <w:r>
        <w:t>C++, Java, JavaScript, Azure,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
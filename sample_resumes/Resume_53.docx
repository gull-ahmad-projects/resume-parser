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Douglas Turner</w:t>
      </w:r>
    </w:p>
    <w:p>
      <w:r>
        <w:t>Email: michaelbennett@gmail.com</w:t>
      </w:r>
    </w:p>
    <w:p>
      <w:r>
        <w:t>Phone: 001-332-360-7270</w:t>
      </w:r>
    </w:p>
    <w:p>
      <w:r>
        <w:br/>
        <w:t>Experience:</w:t>
      </w:r>
    </w:p>
    <w:p>
      <w:r>
        <w:t>3 years in software development at Wheeler and Sons</w:t>
      </w:r>
    </w:p>
    <w:p>
      <w:r>
        <w:br/>
        <w:t>Skills:</w:t>
      </w:r>
    </w:p>
    <w:p>
      <w:r>
        <w:t>Java, Node.js, Git, Azure,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
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Maria Lopez</w:t>
      </w:r>
    </w:p>
    <w:p>
      <w:r>
        <w:t>Email: michaelwilliams@charles.com</w:t>
      </w:r>
    </w:p>
    <w:p>
      <w:r>
        <w:t>Phone: (543)015-0695</w:t>
      </w:r>
    </w:p>
    <w:p>
      <w:r>
        <w:br/>
        <w:t>Experience:</w:t>
      </w:r>
    </w:p>
    <w:p>
      <w:r>
        <w:t>8 years in software development at Wyatt-Nguyen</w:t>
      </w:r>
    </w:p>
    <w:p>
      <w:r>
        <w:br/>
        <w:t>Skills:</w:t>
      </w:r>
    </w:p>
    <w:p>
      <w:r>
        <w:t>Azure, JavaScript, AWS, Python,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
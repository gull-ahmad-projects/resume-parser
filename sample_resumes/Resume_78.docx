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Brian Ferguson</w:t>
      </w:r>
    </w:p>
    <w:p>
      <w:r>
        <w:t>Email: jeffwhite@bradley-gallegos.com</w:t>
      </w:r>
    </w:p>
    <w:p>
      <w:r>
        <w:t>Phone: (009)332-0084x71637</w:t>
      </w:r>
    </w:p>
    <w:p>
      <w:r>
        <w:br/>
        <w:t>Experience:</w:t>
      </w:r>
    </w:p>
    <w:p>
      <w:r>
        <w:t>5 years in software development at Glover-Shelton</w:t>
      </w:r>
    </w:p>
    <w:p>
      <w:r>
        <w:br/>
        <w:t>Skills:</w:t>
      </w:r>
    </w:p>
    <w:p>
      <w:r>
        <w:t>SQL, Kubernetes, C++, Java, Docker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
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Matthew Arnold</w:t>
      </w:r>
    </w:p>
    <w:p>
      <w:r>
        <w:t>Email: spatel@yahoo.com</w:t>
      </w:r>
    </w:p>
    <w:p>
      <w:r>
        <w:t>Phone: 576.375.9852x717</w:t>
      </w:r>
    </w:p>
    <w:p>
      <w:r>
        <w:br/>
        <w:t>Experience:</w:t>
      </w:r>
    </w:p>
    <w:p>
      <w:r>
        <w:t>14 years in software development at Lyons Group</w:t>
      </w:r>
    </w:p>
    <w:p>
      <w:r>
        <w:br/>
        <w:t>Skills:</w:t>
      </w:r>
    </w:p>
    <w:p>
      <w:r>
        <w:t>Linux, Node.js, Python, JavaScript,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
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Rick Gillespie</w:t>
      </w:r>
    </w:p>
    <w:p>
      <w:r>
        <w:t>Email: jesusbrooks@yahoo.com</w:t>
      </w:r>
    </w:p>
    <w:p>
      <w:r>
        <w:t>Phone: +1-097-470-3210x12442</w:t>
      </w:r>
    </w:p>
    <w:p>
      <w:r>
        <w:br/>
        <w:t>Experience:</w:t>
      </w:r>
    </w:p>
    <w:p>
      <w:r>
        <w:t>7 years in software development at Powell-Arroyo</w:t>
      </w:r>
    </w:p>
    <w:p>
      <w:r>
        <w:br/>
        <w:t>Skills:</w:t>
      </w:r>
    </w:p>
    <w:p>
      <w:r>
        <w:t>Linux, Java, Node.js, C++, Azure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
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Renee Sweeney</w:t>
      </w:r>
    </w:p>
    <w:p>
      <w:r>
        <w:t>Email: michaellawrence@martinez.com</w:t>
      </w:r>
    </w:p>
    <w:p>
      <w:r>
        <w:t>Phone: 001-383-400-0682x86183</w:t>
      </w:r>
    </w:p>
    <w:p>
      <w:r>
        <w:br/>
        <w:t>Experience:</w:t>
      </w:r>
    </w:p>
    <w:p>
      <w:r>
        <w:t>6 years in software development at Cross, Ross and Carr</w:t>
      </w:r>
    </w:p>
    <w:p>
      <w:r>
        <w:br/>
        <w:t>Skills:</w:t>
      </w:r>
    </w:p>
    <w:p>
      <w:r>
        <w:t>Django, Git, Kubernetes, Node.js, AWS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
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Elizabeth Roman</w:t>
      </w:r>
    </w:p>
    <w:p>
      <w:r>
        <w:t>Email: ryanjackson@hotmail.com</w:t>
      </w:r>
    </w:p>
    <w:p>
      <w:r>
        <w:t>Phone: (736)873-0150</w:t>
      </w:r>
    </w:p>
    <w:p>
      <w:r>
        <w:br/>
        <w:t>Experience:</w:t>
      </w:r>
    </w:p>
    <w:p>
      <w:r>
        <w:t>1 years in software development at Sanchez-Johnson</w:t>
      </w:r>
    </w:p>
    <w:p>
      <w:r>
        <w:br/>
        <w:t>Skills:</w:t>
      </w:r>
    </w:p>
    <w:p>
      <w:r>
        <w:t>Java, Node.js, Linux, C++, Django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
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Bradley Moore</w:t>
      </w:r>
    </w:p>
    <w:p>
      <w:r>
        <w:t>Email: nelsonjennifer@yahoo.com</w:t>
      </w:r>
    </w:p>
    <w:p>
      <w:r>
        <w:t>Phone: 628.953.0643x676</w:t>
      </w:r>
    </w:p>
    <w:p>
      <w:r>
        <w:br/>
        <w:t>Experience:</w:t>
      </w:r>
    </w:p>
    <w:p>
      <w:r>
        <w:t>11 years in software development at Benjamin, Cochran and Shaw</w:t>
      </w:r>
    </w:p>
    <w:p>
      <w:r>
        <w:br/>
        <w:t>Skills:</w:t>
      </w:r>
    </w:p>
    <w:p>
      <w:r>
        <w:t>Linux, React, Flask, SQL, Kubernetes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
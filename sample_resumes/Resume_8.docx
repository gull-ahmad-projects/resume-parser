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Elizabeth Pierce</w:t>
      </w:r>
    </w:p>
    <w:p>
      <w:r>
        <w:t>Email: kellycollins@meyer.net</w:t>
      </w:r>
    </w:p>
    <w:p>
      <w:r>
        <w:t>Phone: 001-025-816-3762x280</w:t>
      </w:r>
    </w:p>
    <w:p>
      <w:r>
        <w:br/>
        <w:t>Experience:</w:t>
      </w:r>
    </w:p>
    <w:p>
      <w:r>
        <w:t>4 years in software development at Lee-Jensen</w:t>
      </w:r>
    </w:p>
    <w:p>
      <w:r>
        <w:br/>
        <w:t>Skills:</w:t>
      </w:r>
    </w:p>
    <w:p>
      <w:r>
        <w:t>C++, Linux, Azure, Flask, React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
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Cory Hoffman</w:t>
      </w:r>
    </w:p>
    <w:p>
      <w:r>
        <w:t>Email: valeriesanchez@gmail.com</w:t>
      </w:r>
    </w:p>
    <w:p>
      <w:r>
        <w:t>Phone: 121-392-5804x505</w:t>
      </w:r>
    </w:p>
    <w:p>
      <w:r>
        <w:br/>
        <w:t>Experience:</w:t>
      </w:r>
    </w:p>
    <w:p>
      <w:r>
        <w:t>7 years in software development at Young-Fields</w:t>
      </w:r>
    </w:p>
    <w:p>
      <w:r>
        <w:br/>
        <w:t>Skills:</w:t>
      </w:r>
    </w:p>
    <w:p>
      <w:r>
        <w:t>Git, React, Python, Azure, AWS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
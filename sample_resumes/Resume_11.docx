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Patricia Williams</w:t>
      </w:r>
    </w:p>
    <w:p>
      <w:r>
        <w:t>Email: rodriguezshannon@yahoo.com</w:t>
      </w:r>
    </w:p>
    <w:p>
      <w:r>
        <w:t>Phone: 513.415.7881x364</w:t>
      </w:r>
    </w:p>
    <w:p>
      <w:r>
        <w:br/>
        <w:t>Experience:</w:t>
      </w:r>
    </w:p>
    <w:p>
      <w:r>
        <w:t>6 years in software development at Mccarthy, Johnson and Sullivan</w:t>
      </w:r>
    </w:p>
    <w:p>
      <w:r>
        <w:br/>
        <w:t>Skills:</w:t>
      </w:r>
    </w:p>
    <w:p>
      <w:r>
        <w:t>C++, AWS, JavaScript, Linux, Git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
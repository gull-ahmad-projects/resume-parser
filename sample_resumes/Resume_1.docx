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Samantha Barnett</w:t>
      </w:r>
    </w:p>
    <w:p>
      <w:r>
        <w:t>Email: jillwagner@yahoo.com</w:t>
      </w:r>
    </w:p>
    <w:p>
      <w:r>
        <w:t>Phone: 5835386416</w:t>
      </w:r>
    </w:p>
    <w:p>
      <w:r>
        <w:br/>
        <w:t>Experience:</w:t>
      </w:r>
    </w:p>
    <w:p>
      <w:r>
        <w:t>4 years in software development at Blair Group</w:t>
      </w:r>
    </w:p>
    <w:p>
      <w:r>
        <w:br/>
        <w:t>Skills:</w:t>
      </w:r>
    </w:p>
    <w:p>
      <w:r>
        <w:t>AWS, React, SQL, Python, C++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
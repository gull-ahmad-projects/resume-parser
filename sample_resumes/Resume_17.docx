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Ashley Edwards</w:t>
      </w:r>
    </w:p>
    <w:p>
      <w:r>
        <w:t>Email: sandra35@yahoo.com</w:t>
      </w:r>
    </w:p>
    <w:p>
      <w:r>
        <w:t>Phone: (703)118-1191x5835</w:t>
      </w:r>
    </w:p>
    <w:p>
      <w:r>
        <w:br/>
        <w:t>Experience:</w:t>
      </w:r>
    </w:p>
    <w:p>
      <w:r>
        <w:t>5 years in software development at Moore, Ellis and Navarro</w:t>
      </w:r>
    </w:p>
    <w:p>
      <w:r>
        <w:br/>
        <w:t>Skills:</w:t>
      </w:r>
    </w:p>
    <w:p>
      <w:r>
        <w:t>Flask, AWS, Python, JavaScript,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
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Gregory Wilson</w:t>
      </w:r>
    </w:p>
    <w:p>
      <w:r>
        <w:t>Email: silvadaniel@yahoo.com</w:t>
      </w:r>
    </w:p>
    <w:p>
      <w:r>
        <w:t>Phone: 861-461-9980x740</w:t>
      </w:r>
    </w:p>
    <w:p>
      <w:r>
        <w:br/>
        <w:t>Experience:</w:t>
      </w:r>
    </w:p>
    <w:p>
      <w:r>
        <w:t>12 years in software development at Harrell and Sons</w:t>
      </w:r>
    </w:p>
    <w:p>
      <w:r>
        <w:br/>
        <w:t>Skills:</w:t>
      </w:r>
    </w:p>
    <w:p>
      <w:r>
        <w:t>Django, React, AWS, JavaScript,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
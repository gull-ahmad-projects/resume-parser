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Catherine Massey</w:t>
      </w:r>
    </w:p>
    <w:p>
      <w:r>
        <w:t>Email: calvin37@yahoo.com</w:t>
      </w:r>
    </w:p>
    <w:p>
      <w:r>
        <w:t>Phone: 255.574.8878x581</w:t>
      </w:r>
    </w:p>
    <w:p>
      <w:r>
        <w:br/>
        <w:t>Experience:</w:t>
      </w:r>
    </w:p>
    <w:p>
      <w:r>
        <w:t>14 years in software development at Green-Williams</w:t>
      </w:r>
    </w:p>
    <w:p>
      <w:r>
        <w:br/>
        <w:t>Skills:</w:t>
      </w:r>
    </w:p>
    <w:p>
      <w:r>
        <w:t>SQL, Git, Docker, Node.js, Flask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
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Katherine Patel</w:t>
      </w:r>
    </w:p>
    <w:p>
      <w:r>
        <w:t>Email: loretta37@gmail.com</w:t>
      </w:r>
    </w:p>
    <w:p>
      <w:r>
        <w:t>Phone: (993)240-5702</w:t>
      </w:r>
    </w:p>
    <w:p>
      <w:r>
        <w:br/>
        <w:t>Experience:</w:t>
      </w:r>
    </w:p>
    <w:p>
      <w:r>
        <w:t>12 years in software development at Smith Ltd</w:t>
      </w:r>
    </w:p>
    <w:p>
      <w:r>
        <w:br/>
        <w:t>Skills:</w:t>
      </w:r>
    </w:p>
    <w:p>
      <w:r>
        <w:t>Python, SQL, Flask, Git, Azure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
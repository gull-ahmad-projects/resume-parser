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Gabrielle Martinez</w:t>
      </w:r>
    </w:p>
    <w:p>
      <w:r>
        <w:t>Email: zjohnson@king.info</w:t>
      </w:r>
    </w:p>
    <w:p>
      <w:r>
        <w:t>Phone: (848)241-0960</w:t>
      </w:r>
    </w:p>
    <w:p>
      <w:r>
        <w:br/>
        <w:t>Experience:</w:t>
      </w:r>
    </w:p>
    <w:p>
      <w:r>
        <w:t>15 years in software development at Carr-Ramirez</w:t>
      </w:r>
    </w:p>
    <w:p>
      <w:r>
        <w:br/>
        <w:t>Skills:</w:t>
      </w:r>
    </w:p>
    <w:p>
      <w:r>
        <w:t>SQL, Docker, Flask, Azure,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
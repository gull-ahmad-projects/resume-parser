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Connie Gomez</w:t>
      </w:r>
    </w:p>
    <w:p>
      <w:r>
        <w:t>Email: jonathanevans@gmail.com</w:t>
      </w:r>
    </w:p>
    <w:p>
      <w:r>
        <w:t>Phone: (082)380-3647x224</w:t>
      </w:r>
    </w:p>
    <w:p>
      <w:r>
        <w:br/>
        <w:t>Experience:</w:t>
      </w:r>
    </w:p>
    <w:p>
      <w:r>
        <w:t>11 years in software development at Watts-Copeland</w:t>
      </w:r>
    </w:p>
    <w:p>
      <w:r>
        <w:br/>
        <w:t>Skills:</w:t>
      </w:r>
    </w:p>
    <w:p>
      <w:r>
        <w:t>C++, Python, Django, Docker,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
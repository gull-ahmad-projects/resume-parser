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Matthew Barnes</w:t>
      </w:r>
    </w:p>
    <w:p>
      <w:r>
        <w:t>Email: bsimpson@rivers-haynes.com</w:t>
      </w:r>
    </w:p>
    <w:p>
      <w:r>
        <w:t>Phone: 864-206-1258</w:t>
      </w:r>
    </w:p>
    <w:p>
      <w:r>
        <w:br/>
        <w:t>Experience:</w:t>
      </w:r>
    </w:p>
    <w:p>
      <w:r>
        <w:t>3 years in software development at Martinez-Murray</w:t>
      </w:r>
    </w:p>
    <w:p>
      <w:r>
        <w:br/>
        <w:t>Skills:</w:t>
      </w:r>
    </w:p>
    <w:p>
      <w:r>
        <w:t>Linux, SQL, AWS, Django, C++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
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Donna Foley</w:t>
      </w:r>
    </w:p>
    <w:p>
      <w:r>
        <w:t>Email: rphillips@hotmail.com</w:t>
      </w:r>
    </w:p>
    <w:p>
      <w:r>
        <w:t>Phone: 473.151.2348x662</w:t>
      </w:r>
    </w:p>
    <w:p>
      <w:r>
        <w:br/>
        <w:t>Experience:</w:t>
      </w:r>
    </w:p>
    <w:p>
      <w:r>
        <w:t>11 years in software development at Patterson-Delgado</w:t>
      </w:r>
    </w:p>
    <w:p>
      <w:r>
        <w:br/>
        <w:t>Skills:</w:t>
      </w:r>
    </w:p>
    <w:p>
      <w:r>
        <w:t>AWS, Django, Flask, JavaScript, Linux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
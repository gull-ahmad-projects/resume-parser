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Nicholas Harris</w:t>
      </w:r>
    </w:p>
    <w:p>
      <w:r>
        <w:t>Email: bcarpenter@hughes.com</w:t>
      </w:r>
    </w:p>
    <w:p>
      <w:r>
        <w:t>Phone: 263-392-9690</w:t>
      </w:r>
    </w:p>
    <w:p>
      <w:r>
        <w:br/>
        <w:t>Experience:</w:t>
      </w:r>
    </w:p>
    <w:p>
      <w:r>
        <w:t>11 years in software development at Wilson-Grant</w:t>
      </w:r>
    </w:p>
    <w:p>
      <w:r>
        <w:br/>
        <w:t>Skills:</w:t>
      </w:r>
    </w:p>
    <w:p>
      <w:r>
        <w:t>Linux, Azure, C++, React,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
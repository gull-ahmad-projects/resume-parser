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Miss Brianna Lawrence</w:t>
      </w:r>
    </w:p>
    <w:p>
      <w:r>
        <w:t>Email: choijohn@yahoo.com</w:t>
      </w:r>
    </w:p>
    <w:p>
      <w:r>
        <w:t>Phone: 009-855-2420x630</w:t>
      </w:r>
    </w:p>
    <w:p>
      <w:r>
        <w:br/>
        <w:t>Experience:</w:t>
      </w:r>
    </w:p>
    <w:p>
      <w:r>
        <w:t>5 years in software development at West LLC</w:t>
      </w:r>
    </w:p>
    <w:p>
      <w:r>
        <w:br/>
        <w:t>Skills:</w:t>
      </w:r>
    </w:p>
    <w:p>
      <w:r>
        <w:t>Docker, JavaScript, Kubernetes, Linux,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
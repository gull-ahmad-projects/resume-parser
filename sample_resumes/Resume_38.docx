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Harry Blackburn</w:t>
      </w:r>
    </w:p>
    <w:p>
      <w:r>
        <w:t>Email: thomaseric@avery.com</w:t>
      </w:r>
    </w:p>
    <w:p>
      <w:r>
        <w:t>Phone: 732.900.6133x88839</w:t>
      </w:r>
    </w:p>
    <w:p>
      <w:r>
        <w:br/>
        <w:t>Experience:</w:t>
      </w:r>
    </w:p>
    <w:p>
      <w:r>
        <w:t>2 years in software development at Warren LLC</w:t>
      </w:r>
    </w:p>
    <w:p>
      <w:r>
        <w:br/>
        <w:t>Skills:</w:t>
      </w:r>
    </w:p>
    <w:p>
      <w:r>
        <w:t>Docker, Flask, Django, Linux,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
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Melinda Sanders</w:t>
      </w:r>
    </w:p>
    <w:p>
      <w:r>
        <w:t>Email: wsullivan@patterson-hodge.com</w:t>
      </w:r>
    </w:p>
    <w:p>
      <w:r>
        <w:t>Phone: 001-247-321-4406x384</w:t>
      </w:r>
    </w:p>
    <w:p>
      <w:r>
        <w:br/>
        <w:t>Experience:</w:t>
      </w:r>
    </w:p>
    <w:p>
      <w:r>
        <w:t>4 years in software development at Rangel, Thomas and Donaldson</w:t>
      </w:r>
    </w:p>
    <w:p>
      <w:r>
        <w:br/>
        <w:t>Skills:</w:t>
      </w:r>
    </w:p>
    <w:p>
      <w:r>
        <w:t>Django, JavaScript, AWS, Docker,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
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Andre Sandoval</w:t>
      </w:r>
    </w:p>
    <w:p>
      <w:r>
        <w:t>Email: jamesgalloway@yahoo.com</w:t>
      </w:r>
    </w:p>
    <w:p>
      <w:r>
        <w:t>Phone: 001-208-205-6666x46812</w:t>
      </w:r>
    </w:p>
    <w:p>
      <w:r>
        <w:br/>
        <w:t>Experience:</w:t>
      </w:r>
    </w:p>
    <w:p>
      <w:r>
        <w:t>8 years in software development at Flores, Hopkins and Bennett</w:t>
      </w:r>
    </w:p>
    <w:p>
      <w:r>
        <w:br/>
        <w:t>Skills:</w:t>
      </w:r>
    </w:p>
    <w:p>
      <w:r>
        <w:t>Django, React, Python, JavaScript,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
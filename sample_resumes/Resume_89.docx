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Cheryl Mejia</w:t>
      </w:r>
    </w:p>
    <w:p>
      <w:r>
        <w:t>Email: harringtonjames@watts.net</w:t>
      </w:r>
    </w:p>
    <w:p>
      <w:r>
        <w:t>Phone: 537.479.9545x1629</w:t>
      </w:r>
    </w:p>
    <w:p>
      <w:r>
        <w:br/>
        <w:t>Experience:</w:t>
      </w:r>
    </w:p>
    <w:p>
      <w:r>
        <w:t>4 years in software development at Perez-Martinez</w:t>
      </w:r>
    </w:p>
    <w:p>
      <w:r>
        <w:br/>
        <w:t>Skills:</w:t>
      </w:r>
    </w:p>
    <w:p>
      <w:r>
        <w:t>JavaScript, Git, C++, Node.js,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
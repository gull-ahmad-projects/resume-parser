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Frank Durham</w:t>
      </w:r>
    </w:p>
    <w:p>
      <w:r>
        <w:t>Email: sherry06@gmail.com</w:t>
      </w:r>
    </w:p>
    <w:p>
      <w:r>
        <w:t>Phone: 385-168-2314x6704</w:t>
      </w:r>
    </w:p>
    <w:p>
      <w:r>
        <w:br/>
        <w:t>Experience:</w:t>
      </w:r>
    </w:p>
    <w:p>
      <w:r>
        <w:t>14 years in software development at Holland-Giles</w:t>
      </w:r>
    </w:p>
    <w:p>
      <w:r>
        <w:br/>
        <w:t>Skills:</w:t>
      </w:r>
    </w:p>
    <w:p>
      <w:r>
        <w:t>Django, Git, Node.js, Flask,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
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Jon Lewis</w:t>
      </w:r>
    </w:p>
    <w:p>
      <w:r>
        <w:t>Email: roger26@yahoo.com</w:t>
      </w:r>
    </w:p>
    <w:p>
      <w:r>
        <w:t>Phone: (298)884-8184x4588</w:t>
      </w:r>
    </w:p>
    <w:p>
      <w:r>
        <w:br/>
        <w:t>Experience:</w:t>
      </w:r>
    </w:p>
    <w:p>
      <w:r>
        <w:t>8 years in software development at Young Inc</w:t>
      </w:r>
    </w:p>
    <w:p>
      <w:r>
        <w:br/>
        <w:t>Skills:</w:t>
      </w:r>
    </w:p>
    <w:p>
      <w:r>
        <w:t>React, Java, SQL, Azure, Django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
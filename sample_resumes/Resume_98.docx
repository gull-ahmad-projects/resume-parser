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Adrian Daniel</w:t>
      </w:r>
    </w:p>
    <w:p>
      <w:r>
        <w:t>Email: fkelley@gmail.com</w:t>
      </w:r>
    </w:p>
    <w:p>
      <w:r>
        <w:t>Phone: 373-597-4210</w:t>
      </w:r>
    </w:p>
    <w:p>
      <w:r>
        <w:br/>
        <w:t>Experience:</w:t>
      </w:r>
    </w:p>
    <w:p>
      <w:r>
        <w:t>7 years in software development at Lewis and Sons</w:t>
      </w:r>
    </w:p>
    <w:p>
      <w:r>
        <w:br/>
        <w:t>Skills:</w:t>
      </w:r>
    </w:p>
    <w:p>
      <w:r>
        <w:t>Kubernetes, Azure, C++, Linux, AWS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
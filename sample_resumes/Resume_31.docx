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Maria White</w:t>
      </w:r>
    </w:p>
    <w:p>
      <w:r>
        <w:t>Email: arnolderika@rowe-ortega.com</w:t>
      </w:r>
    </w:p>
    <w:p>
      <w:r>
        <w:t>Phone: +1-929-896-2082x90549</w:t>
      </w:r>
    </w:p>
    <w:p>
      <w:r>
        <w:br/>
        <w:t>Experience:</w:t>
      </w:r>
    </w:p>
    <w:p>
      <w:r>
        <w:t>1 years in software development at Parker PLC</w:t>
      </w:r>
    </w:p>
    <w:p>
      <w:r>
        <w:br/>
        <w:t>Skills:</w:t>
      </w:r>
    </w:p>
    <w:p>
      <w:r>
        <w:t>Flask, JavaScript, Java, Node.js,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
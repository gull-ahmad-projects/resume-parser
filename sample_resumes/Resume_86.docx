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Monica Gregory</w:t>
      </w:r>
    </w:p>
    <w:p>
      <w:r>
        <w:t>Email: fingram@hughes.org</w:t>
      </w:r>
    </w:p>
    <w:p>
      <w:r>
        <w:t>Phone: 6917962948</w:t>
      </w:r>
    </w:p>
    <w:p>
      <w:r>
        <w:br/>
        <w:t>Experience:</w:t>
      </w:r>
    </w:p>
    <w:p>
      <w:r>
        <w:t>6 years in software development at Hall-Morris</w:t>
      </w:r>
    </w:p>
    <w:p>
      <w:r>
        <w:br/>
        <w:t>Skills:</w:t>
      </w:r>
    </w:p>
    <w:p>
      <w:r>
        <w:t>Flask, Node.js, SQL, Python, Azure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
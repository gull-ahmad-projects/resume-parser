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David Griffith</w:t>
      </w:r>
    </w:p>
    <w:p>
      <w:r>
        <w:t>Email: kenneththomas@hotmail.com</w:t>
      </w:r>
    </w:p>
    <w:p>
      <w:r>
        <w:t>Phone: +1-013-443-5924x832</w:t>
      </w:r>
    </w:p>
    <w:p>
      <w:r>
        <w:br/>
        <w:t>Experience:</w:t>
      </w:r>
    </w:p>
    <w:p>
      <w:r>
        <w:t>1 years in software development at Schultz-Richmond</w:t>
      </w:r>
    </w:p>
    <w:p>
      <w:r>
        <w:br/>
        <w:t>Skills:</w:t>
      </w:r>
    </w:p>
    <w:p>
      <w:r>
        <w:t>Flask, JavaScript, Linux, Java,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
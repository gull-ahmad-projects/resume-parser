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Nicholas White</w:t>
      </w:r>
    </w:p>
    <w:p>
      <w:r>
        <w:t>Email: henry71@arias-french.com</w:t>
      </w:r>
    </w:p>
    <w:p>
      <w:r>
        <w:t>Phone: (837)775-5512x766</w:t>
      </w:r>
    </w:p>
    <w:p>
      <w:r>
        <w:br/>
        <w:t>Experience:</w:t>
      </w:r>
    </w:p>
    <w:p>
      <w:r>
        <w:t>3 years in software development at Sloan, Johnson and Frazier</w:t>
      </w:r>
    </w:p>
    <w:p>
      <w:r>
        <w:br/>
        <w:t>Skills:</w:t>
      </w:r>
    </w:p>
    <w:p>
      <w:r>
        <w:t>Python, AWS, Flask, Java, React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
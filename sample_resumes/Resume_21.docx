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William Price</w:t>
      </w:r>
    </w:p>
    <w:p>
      <w:r>
        <w:t>Email: scottsmith@mitchell.com</w:t>
      </w:r>
    </w:p>
    <w:p>
      <w:r>
        <w:t>Phone: 2545419278</w:t>
      </w:r>
    </w:p>
    <w:p>
      <w:r>
        <w:br/>
        <w:t>Experience:</w:t>
      </w:r>
    </w:p>
    <w:p>
      <w:r>
        <w:t>2 years in software development at Barber Group</w:t>
      </w:r>
    </w:p>
    <w:p>
      <w:r>
        <w:br/>
        <w:t>Skills:</w:t>
      </w:r>
    </w:p>
    <w:p>
      <w:r>
        <w:t>Django, Git, Python, Azure,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